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02C5" w14:textId="77777777" w:rsidR="00100FD8" w:rsidRPr="00B135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Python Practical Programs – Pranay Dodiya</w:t>
      </w:r>
    </w:p>
    <w:p w14:paraId="76E4089E" w14:textId="77777777" w:rsidR="00100FD8" w:rsidRPr="00B1359A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1. Grade Checker</w:t>
      </w:r>
    </w:p>
    <w:p w14:paraId="252B996D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Code:</w:t>
      </w:r>
    </w:p>
    <w:p w14:paraId="14A9A02D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# Grade Checker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score = </w:t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int(input(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"Enter your score: "))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br/>
        <w:t>if score &gt;= 90: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grade = "A"</w:t>
      </w:r>
      <w:r w:rsidRPr="00B1359A">
        <w:rPr>
          <w:rFonts w:ascii="Times New Roman" w:hAnsi="Times New Roman" w:cs="Times New Roman"/>
          <w:sz w:val="32"/>
          <w:szCs w:val="32"/>
        </w:rPr>
        <w:br/>
        <w:t>elif score &gt;= 80: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grade = "B"</w:t>
      </w:r>
      <w:r w:rsidRPr="00B1359A">
        <w:rPr>
          <w:rFonts w:ascii="Times New Roman" w:hAnsi="Times New Roman" w:cs="Times New Roman"/>
          <w:sz w:val="32"/>
          <w:szCs w:val="32"/>
        </w:rPr>
        <w:br/>
        <w:t>elif score &gt;= 70: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grade = "C"</w:t>
      </w:r>
      <w:r w:rsidRPr="00B1359A">
        <w:rPr>
          <w:rFonts w:ascii="Times New Roman" w:hAnsi="Times New Roman" w:cs="Times New Roman"/>
          <w:sz w:val="32"/>
          <w:szCs w:val="32"/>
        </w:rPr>
        <w:br/>
        <w:t>elif score &gt;= 60: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grade = "D"</w:t>
      </w:r>
      <w:r w:rsidRPr="00B1359A">
        <w:rPr>
          <w:rFonts w:ascii="Times New Roman" w:hAnsi="Times New Roman" w:cs="Times New Roman"/>
          <w:sz w:val="32"/>
          <w:szCs w:val="32"/>
        </w:rPr>
        <w:br/>
        <w:t>else: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grade = "F"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f"Your grade is: {grade}")</w:t>
      </w:r>
    </w:p>
    <w:p w14:paraId="4A728CF4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Example Output:</w:t>
      </w:r>
      <w:r w:rsidRPr="00B1359A">
        <w:rPr>
          <w:rFonts w:ascii="Times New Roman" w:hAnsi="Times New Roman" w:cs="Times New Roman"/>
          <w:sz w:val="32"/>
          <w:szCs w:val="32"/>
        </w:rPr>
        <w:br/>
        <w:t>Enter your score: 85</w:t>
      </w:r>
      <w:r w:rsidRPr="00B1359A">
        <w:rPr>
          <w:rFonts w:ascii="Times New Roman" w:hAnsi="Times New Roman" w:cs="Times New Roman"/>
          <w:sz w:val="32"/>
          <w:szCs w:val="32"/>
        </w:rPr>
        <w:br/>
        <w:t>Your grade is: B</w:t>
      </w:r>
    </w:p>
    <w:p w14:paraId="279645BB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Explanation:</w:t>
      </w:r>
      <w:r w:rsidRPr="00B1359A">
        <w:rPr>
          <w:rFonts w:ascii="Times New Roman" w:hAnsi="Times New Roman" w:cs="Times New Roman"/>
          <w:sz w:val="32"/>
          <w:szCs w:val="32"/>
        </w:rPr>
        <w:br/>
        <w:t>- Uses if-elif-else to check ranges.</w:t>
      </w:r>
      <w:r w:rsidRPr="00B1359A">
        <w:rPr>
          <w:rFonts w:ascii="Times New Roman" w:hAnsi="Times New Roman" w:cs="Times New Roman"/>
          <w:sz w:val="32"/>
          <w:szCs w:val="32"/>
        </w:rPr>
        <w:br/>
        <w:t>- Prints grade based on score.</w:t>
      </w:r>
    </w:p>
    <w:p w14:paraId="0ADF8F8C" w14:textId="77777777" w:rsidR="00100FD8" w:rsidRPr="00B1359A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2. Student Grades (Dictionary Operations)</w:t>
      </w:r>
    </w:p>
    <w:p w14:paraId="3D9291FA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Code:</w:t>
      </w:r>
    </w:p>
    <w:p w14:paraId="3AF6EC6D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lastRenderedPageBreak/>
        <w:t># Student Grades Dictionary</w:t>
      </w:r>
      <w:r w:rsidRPr="00B1359A">
        <w:rPr>
          <w:rFonts w:ascii="Times New Roman" w:hAnsi="Times New Roman" w:cs="Times New Roman"/>
          <w:sz w:val="32"/>
          <w:szCs w:val="32"/>
        </w:rPr>
        <w:br/>
        <w:t>students = {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"Pranay": "A",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"Rahul": "B",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"Neha": "C"</w:t>
      </w:r>
      <w:r w:rsidRPr="00B1359A">
        <w:rPr>
          <w:rFonts w:ascii="Times New Roman" w:hAnsi="Times New Roman" w:cs="Times New Roman"/>
          <w:sz w:val="32"/>
          <w:szCs w:val="32"/>
        </w:rPr>
        <w:br/>
        <w:t>}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choice = </w:t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"Do you want to (A)dd or (U)pdate a student grade? ").lower()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br/>
        <w:t>if choice == 'a':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name = input("Enter student name: ")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grade = input("Enter student grade: ")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students[name] = grade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print(f"{name} added with grade {grade}.")</w:t>
      </w:r>
      <w:r w:rsidRPr="00B1359A">
        <w:rPr>
          <w:rFonts w:ascii="Times New Roman" w:hAnsi="Times New Roman" w:cs="Times New Roman"/>
          <w:sz w:val="32"/>
          <w:szCs w:val="32"/>
        </w:rPr>
        <w:br/>
        <w:t>elif choice == 'u':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name = input("Enter student name to update: ")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if name in students: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    grade = input("Enter new grade: ")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    students[name] = grade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    print(f"{name}'s grade updated to {grade}.")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else: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    print(f"{name} not found.")</w:t>
      </w:r>
      <w:r w:rsidRPr="00B1359A">
        <w:rPr>
          <w:rFonts w:ascii="Times New Roman" w:hAnsi="Times New Roman" w:cs="Times New Roman"/>
          <w:sz w:val="32"/>
          <w:szCs w:val="32"/>
        </w:rPr>
        <w:br/>
        <w:t>else: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print("Invalid choice.")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br/>
        <w:t>print("\nAll Student Grades:")</w:t>
      </w:r>
      <w:r w:rsidRPr="00B1359A">
        <w:rPr>
          <w:rFonts w:ascii="Times New Roman" w:hAnsi="Times New Roman" w:cs="Times New Roman"/>
          <w:sz w:val="32"/>
          <w:szCs w:val="32"/>
        </w:rPr>
        <w:br/>
        <w:t>for name, grade in students.items():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print(f"{name}: {grade}")</w:t>
      </w:r>
    </w:p>
    <w:p w14:paraId="2DD8EBD0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lastRenderedPageBreak/>
        <w:t>Example Output:</w:t>
      </w:r>
      <w:r w:rsidRPr="00B1359A">
        <w:rPr>
          <w:rFonts w:ascii="Times New Roman" w:hAnsi="Times New Roman" w:cs="Times New Roman"/>
          <w:sz w:val="32"/>
          <w:szCs w:val="32"/>
        </w:rPr>
        <w:br/>
        <w:t>Do you want to (A)dd or (U)pdate a student grade? a</w:t>
      </w:r>
      <w:r w:rsidRPr="00B1359A">
        <w:rPr>
          <w:rFonts w:ascii="Times New Roman" w:hAnsi="Times New Roman" w:cs="Times New Roman"/>
          <w:sz w:val="32"/>
          <w:szCs w:val="32"/>
        </w:rPr>
        <w:br/>
        <w:t>Enter student name: Anjali</w:t>
      </w:r>
      <w:r w:rsidRPr="00B1359A">
        <w:rPr>
          <w:rFonts w:ascii="Times New Roman" w:hAnsi="Times New Roman" w:cs="Times New Roman"/>
          <w:sz w:val="32"/>
          <w:szCs w:val="32"/>
        </w:rPr>
        <w:br/>
        <w:t>Enter student grade: B</w:t>
      </w:r>
      <w:r w:rsidRPr="00B1359A">
        <w:rPr>
          <w:rFonts w:ascii="Times New Roman" w:hAnsi="Times New Roman" w:cs="Times New Roman"/>
          <w:sz w:val="32"/>
          <w:szCs w:val="32"/>
        </w:rPr>
        <w:br/>
        <w:t>Anjali added with grade B.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br/>
        <w:t>All Student Grades:</w:t>
      </w:r>
      <w:r w:rsidRPr="00B1359A">
        <w:rPr>
          <w:rFonts w:ascii="Times New Roman" w:hAnsi="Times New Roman" w:cs="Times New Roman"/>
          <w:sz w:val="32"/>
          <w:szCs w:val="32"/>
        </w:rPr>
        <w:br/>
        <w:t>Pranay: A</w:t>
      </w:r>
      <w:r w:rsidRPr="00B1359A">
        <w:rPr>
          <w:rFonts w:ascii="Times New Roman" w:hAnsi="Times New Roman" w:cs="Times New Roman"/>
          <w:sz w:val="32"/>
          <w:szCs w:val="32"/>
        </w:rPr>
        <w:br/>
        <w:t>Rahul: B</w:t>
      </w:r>
      <w:r w:rsidRPr="00B1359A">
        <w:rPr>
          <w:rFonts w:ascii="Times New Roman" w:hAnsi="Times New Roman" w:cs="Times New Roman"/>
          <w:sz w:val="32"/>
          <w:szCs w:val="32"/>
        </w:rPr>
        <w:br/>
        <w:t>Neha: C</w:t>
      </w:r>
      <w:r w:rsidRPr="00B1359A">
        <w:rPr>
          <w:rFonts w:ascii="Times New Roman" w:hAnsi="Times New Roman" w:cs="Times New Roman"/>
          <w:sz w:val="32"/>
          <w:szCs w:val="32"/>
        </w:rPr>
        <w:br/>
        <w:t>Anjali: B</w:t>
      </w:r>
    </w:p>
    <w:p w14:paraId="75DB58B6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Explanation:</w:t>
      </w:r>
      <w:r w:rsidRPr="00B1359A">
        <w:rPr>
          <w:rFonts w:ascii="Times New Roman" w:hAnsi="Times New Roman" w:cs="Times New Roman"/>
          <w:sz w:val="32"/>
          <w:szCs w:val="32"/>
        </w:rPr>
        <w:br/>
        <w:t>- Uses dictionary to store names and grades.</w:t>
      </w:r>
      <w:r w:rsidRPr="00B1359A">
        <w:rPr>
          <w:rFonts w:ascii="Times New Roman" w:hAnsi="Times New Roman" w:cs="Times New Roman"/>
          <w:sz w:val="32"/>
          <w:szCs w:val="32"/>
        </w:rPr>
        <w:br/>
        <w:t>- Can add or update grades.</w:t>
      </w:r>
      <w:r w:rsidRPr="00B1359A">
        <w:rPr>
          <w:rFonts w:ascii="Times New Roman" w:hAnsi="Times New Roman" w:cs="Times New Roman"/>
          <w:sz w:val="32"/>
          <w:szCs w:val="32"/>
        </w:rPr>
        <w:br/>
        <w:t>- Displays all grades at the end.</w:t>
      </w:r>
    </w:p>
    <w:p w14:paraId="1126E5F4" w14:textId="77777777" w:rsidR="00100FD8" w:rsidRPr="00B1359A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3. Write to a File</w:t>
      </w:r>
    </w:p>
    <w:p w14:paraId="1C5089CD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Code:</w:t>
      </w:r>
    </w:p>
    <w:p w14:paraId="58C32DE0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# Writing to a file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with </w:t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"sample.txt", "w") as file: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</w:t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file.write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("Hello, this is Pranay's Python practical file.\n")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</w:t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file.write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("This file contains example text for testing.\n")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"File written successfully.")</w:t>
      </w:r>
    </w:p>
    <w:p w14:paraId="52C3D140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Example Output:</w:t>
      </w:r>
      <w:r w:rsidRPr="00B1359A">
        <w:rPr>
          <w:rFonts w:ascii="Times New Roman" w:hAnsi="Times New Roman" w:cs="Times New Roman"/>
          <w:sz w:val="32"/>
          <w:szCs w:val="32"/>
        </w:rPr>
        <w:br/>
        <w:t>File written successfully.</w:t>
      </w:r>
    </w:p>
    <w:p w14:paraId="3D3F6D26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Explanation:</w:t>
      </w:r>
      <w:r w:rsidRPr="00B1359A">
        <w:rPr>
          <w:rFonts w:ascii="Times New Roman" w:hAnsi="Times New Roman" w:cs="Times New Roman"/>
          <w:sz w:val="32"/>
          <w:szCs w:val="32"/>
        </w:rPr>
        <w:br/>
        <w:t>- Opens file in write mode.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lastRenderedPageBreak/>
        <w:t xml:space="preserve">- Writes text using </w:t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file.write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().</w:t>
      </w:r>
      <w:r w:rsidRPr="00B1359A">
        <w:rPr>
          <w:rFonts w:ascii="Times New Roman" w:hAnsi="Times New Roman" w:cs="Times New Roman"/>
          <w:sz w:val="32"/>
          <w:szCs w:val="32"/>
        </w:rPr>
        <w:br/>
        <w:t>- Automatically closes file after writing.</w:t>
      </w:r>
    </w:p>
    <w:p w14:paraId="707E8BF4" w14:textId="77777777" w:rsidR="00100FD8" w:rsidRPr="00B1359A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4. Read from a File</w:t>
      </w:r>
    </w:p>
    <w:p w14:paraId="41CC02CE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Code:</w:t>
      </w:r>
    </w:p>
    <w:p w14:paraId="4A9479B8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# Reading from a file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with </w:t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"sample.txt", "r") as file:</w:t>
      </w:r>
      <w:r w:rsidRPr="00B1359A">
        <w:rPr>
          <w:rFonts w:ascii="Times New Roman" w:hAnsi="Times New Roman" w:cs="Times New Roman"/>
          <w:sz w:val="32"/>
          <w:szCs w:val="32"/>
        </w:rPr>
        <w:br/>
        <w:t xml:space="preserve">    content = </w:t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file.read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()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B1359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59A">
        <w:rPr>
          <w:rFonts w:ascii="Times New Roman" w:hAnsi="Times New Roman" w:cs="Times New Roman"/>
          <w:sz w:val="32"/>
          <w:szCs w:val="32"/>
        </w:rPr>
        <w:t>"File contents:\n")</w:t>
      </w:r>
      <w:r w:rsidRPr="00B1359A">
        <w:rPr>
          <w:rFonts w:ascii="Times New Roman" w:hAnsi="Times New Roman" w:cs="Times New Roman"/>
          <w:sz w:val="32"/>
          <w:szCs w:val="32"/>
        </w:rPr>
        <w:br/>
        <w:t>print(content)</w:t>
      </w:r>
    </w:p>
    <w:p w14:paraId="3D0E5C5D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Example Output:</w:t>
      </w:r>
      <w:r w:rsidRPr="00B1359A">
        <w:rPr>
          <w:rFonts w:ascii="Times New Roman" w:hAnsi="Times New Roman" w:cs="Times New Roman"/>
          <w:sz w:val="32"/>
          <w:szCs w:val="32"/>
        </w:rPr>
        <w:br/>
        <w:t>File contents:</w:t>
      </w:r>
      <w:r w:rsidRPr="00B1359A">
        <w:rPr>
          <w:rFonts w:ascii="Times New Roman" w:hAnsi="Times New Roman" w:cs="Times New Roman"/>
          <w:sz w:val="32"/>
          <w:szCs w:val="32"/>
        </w:rPr>
        <w:br/>
      </w:r>
      <w:r w:rsidRPr="00B1359A">
        <w:rPr>
          <w:rFonts w:ascii="Times New Roman" w:hAnsi="Times New Roman" w:cs="Times New Roman"/>
          <w:sz w:val="32"/>
          <w:szCs w:val="32"/>
        </w:rPr>
        <w:br/>
        <w:t>Hello, this is Pranay's Python practical file.</w:t>
      </w:r>
      <w:r w:rsidRPr="00B1359A">
        <w:rPr>
          <w:rFonts w:ascii="Times New Roman" w:hAnsi="Times New Roman" w:cs="Times New Roman"/>
          <w:sz w:val="32"/>
          <w:szCs w:val="32"/>
        </w:rPr>
        <w:br/>
        <w:t>This file contains example text for testing.</w:t>
      </w:r>
    </w:p>
    <w:p w14:paraId="6AFA316D" w14:textId="77777777" w:rsidR="00100FD8" w:rsidRPr="00B1359A" w:rsidRDefault="00000000">
      <w:pPr>
        <w:rPr>
          <w:rFonts w:ascii="Times New Roman" w:hAnsi="Times New Roman" w:cs="Times New Roman"/>
          <w:sz w:val="32"/>
          <w:szCs w:val="32"/>
        </w:rPr>
      </w:pPr>
      <w:r w:rsidRPr="00B1359A">
        <w:rPr>
          <w:rFonts w:ascii="Times New Roman" w:hAnsi="Times New Roman" w:cs="Times New Roman"/>
          <w:sz w:val="32"/>
          <w:szCs w:val="32"/>
        </w:rPr>
        <w:t>Explanation:</w:t>
      </w:r>
      <w:r w:rsidRPr="00B1359A">
        <w:rPr>
          <w:rFonts w:ascii="Times New Roman" w:hAnsi="Times New Roman" w:cs="Times New Roman"/>
          <w:sz w:val="32"/>
          <w:szCs w:val="32"/>
        </w:rPr>
        <w:br/>
        <w:t>- Opens file in read mode.</w:t>
      </w:r>
      <w:r w:rsidRPr="00B1359A">
        <w:rPr>
          <w:rFonts w:ascii="Times New Roman" w:hAnsi="Times New Roman" w:cs="Times New Roman"/>
          <w:sz w:val="32"/>
          <w:szCs w:val="32"/>
        </w:rPr>
        <w:br/>
        <w:t>- Reads all content and prints it.</w:t>
      </w:r>
    </w:p>
    <w:p w14:paraId="61297C1C" w14:textId="46FC7053" w:rsidR="00100FD8" w:rsidRPr="00B1359A" w:rsidRDefault="00100FD8">
      <w:pPr>
        <w:rPr>
          <w:rFonts w:ascii="Times New Roman" w:hAnsi="Times New Roman" w:cs="Times New Roman"/>
          <w:sz w:val="32"/>
          <w:szCs w:val="32"/>
        </w:rPr>
      </w:pPr>
    </w:p>
    <w:sectPr w:rsidR="00100FD8" w:rsidRPr="00B13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612481">
    <w:abstractNumId w:val="8"/>
  </w:num>
  <w:num w:numId="2" w16cid:durableId="883174432">
    <w:abstractNumId w:val="6"/>
  </w:num>
  <w:num w:numId="3" w16cid:durableId="1172406025">
    <w:abstractNumId w:val="5"/>
  </w:num>
  <w:num w:numId="4" w16cid:durableId="1075514589">
    <w:abstractNumId w:val="4"/>
  </w:num>
  <w:num w:numId="5" w16cid:durableId="978877370">
    <w:abstractNumId w:val="7"/>
  </w:num>
  <w:num w:numId="6" w16cid:durableId="1742411524">
    <w:abstractNumId w:val="3"/>
  </w:num>
  <w:num w:numId="7" w16cid:durableId="1902250183">
    <w:abstractNumId w:val="2"/>
  </w:num>
  <w:num w:numId="8" w16cid:durableId="1086881515">
    <w:abstractNumId w:val="1"/>
  </w:num>
  <w:num w:numId="9" w16cid:durableId="8396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FD8"/>
    <w:rsid w:val="0015074B"/>
    <w:rsid w:val="0029639D"/>
    <w:rsid w:val="00326F90"/>
    <w:rsid w:val="003E0B5B"/>
    <w:rsid w:val="00732B1B"/>
    <w:rsid w:val="00AA1D8D"/>
    <w:rsid w:val="00B1359A"/>
    <w:rsid w:val="00B47730"/>
    <w:rsid w:val="00CB0664"/>
    <w:rsid w:val="00E80A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1A5A6"/>
  <w14:defaultImageDpi w14:val="300"/>
  <w15:docId w15:val="{1E8012CC-900F-456E-A1CD-3071FCC8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Pranay Dodiya</cp:lastModifiedBy>
  <cp:revision>2</cp:revision>
  <dcterms:created xsi:type="dcterms:W3CDTF">2025-08-09T05:00:00Z</dcterms:created>
  <dcterms:modified xsi:type="dcterms:W3CDTF">2025-08-09T05:00:00Z</dcterms:modified>
  <cp:category/>
</cp:coreProperties>
</file>